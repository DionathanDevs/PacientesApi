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B098" w14:textId="77777777" w:rsidR="00903313" w:rsidRDefault="00000000">
      <w:pPr>
        <w:pStyle w:val="Ttulo1"/>
      </w:pPr>
      <w:r>
        <w:t>DOCUMENTAÇÃO TÉCNICA DO PROJETO – API DE CADASTRO DE PACIENTES</w:t>
      </w:r>
    </w:p>
    <w:p w14:paraId="624CA4B7" w14:textId="77777777" w:rsidR="003C69F9" w:rsidRPr="003C69F9" w:rsidRDefault="003C69F9" w:rsidP="003C69F9"/>
    <w:p w14:paraId="5EC78691" w14:textId="77777777" w:rsidR="00903313" w:rsidRDefault="00000000">
      <w:r>
        <w:t>Título do Projeto: Sistema de Gerenciamento de Pacientes</w:t>
      </w:r>
    </w:p>
    <w:p w14:paraId="2782503A" w14:textId="77777777" w:rsidR="00903313" w:rsidRDefault="00000000">
      <w:r>
        <w:t>Grupo: Dionathan Boing Mesquita, Marlon Zorzi Kososki, Julia Vitoria Medeiros De Almeida, Ricardo Augusto Matias da Luz.</w:t>
      </w:r>
    </w:p>
    <w:p w14:paraId="4D4C9BF5" w14:textId="77777777" w:rsidR="00903313" w:rsidRDefault="00000000">
      <w:pPr>
        <w:pStyle w:val="Ttulo2"/>
      </w:pPr>
      <w:r>
        <w:t>1. Objetivo do Projeto</w:t>
      </w:r>
    </w:p>
    <w:p w14:paraId="0F07EC82" w14:textId="77777777" w:rsidR="00903313" w:rsidRDefault="00000000">
      <w:r>
        <w:t>Este projeto visa desenvolver uma API RESTful completa para a gestão eficiente de cadastros de pacientes, aplicando os conceitos de modelagem de dados, rotas HTTP e integração com banco de dados. O sistema oferece funcionalidades completas para operações CRUD — criação, leitura, atualização e remoção — de registros clínicos. É ideal para clínicas, hospitais e consultórios que necessitam de um gerenciamento organizado e seguro das informações de seus pacientes.</w:t>
      </w:r>
    </w:p>
    <w:p w14:paraId="3E08FD49" w14:textId="77777777" w:rsidR="00903313" w:rsidRDefault="00000000">
      <w:pPr>
        <w:pStyle w:val="Ttulo2"/>
      </w:pPr>
      <w:r>
        <w:t>2. Estrutura da Solução</w:t>
      </w:r>
    </w:p>
    <w:p w14:paraId="79E9ACFD" w14:textId="77777777" w:rsidR="00903313" w:rsidRDefault="00000000">
      <w:pPr>
        <w:pStyle w:val="Ttulo3"/>
      </w:pPr>
      <w:r>
        <w:t>2.1 Modelagem de Dados</w:t>
      </w:r>
    </w:p>
    <w:p w14:paraId="149E4D17" w14:textId="77777777" w:rsidR="00903313" w:rsidRDefault="00000000">
      <w:r>
        <w:t>A entidade central é o Paciente, modelada com atributos essenciais para fins clínicos e administrativos:</w:t>
      </w:r>
      <w:r>
        <w:br/>
      </w:r>
      <w:r>
        <w:br/>
        <w:t>- Identificação pessoal: Nome, CPF, Data de Nascimento.</w:t>
      </w:r>
      <w:r>
        <w:br/>
        <w:t>- Contato: Telefone, E-mail, Endereço.</w:t>
      </w:r>
      <w:r>
        <w:br/>
        <w:t>- Dados médicos: Tipo Sanguíneo e Alergias.</w:t>
      </w:r>
      <w:r>
        <w:br/>
      </w:r>
      <w:r>
        <w:br/>
        <w:t>Essa modelagem foi implementada como classe no domínio da aplicação e utilizada na configuração do banco de dados SQLite, garantindo integridade e consistência dos dados.</w:t>
      </w:r>
    </w:p>
    <w:p w14:paraId="1800237B" w14:textId="77777777" w:rsidR="00903313" w:rsidRDefault="00000000">
      <w:pPr>
        <w:pStyle w:val="Ttulo3"/>
      </w:pPr>
      <w:r>
        <w:t>2.2 Arquitetura da API</w:t>
      </w:r>
    </w:p>
    <w:p w14:paraId="585DDB08" w14:textId="77777777" w:rsidR="00903313" w:rsidRDefault="00000000">
      <w:r>
        <w:t>A API adota o padrão Minimal API do .NET 9, com uma estrutura RESTful. Cada endpoint representa uma operação específica, promovendo clareza e modularidade. O banco de dados está integrado via Entity Framework Core, com migrações automatizadas. Além disso, a documentação da API é gerada de forma interativa com o uso do Swagger, facilitando testes e entendimento da estrutura por parte dos desenvolvedores.</w:t>
      </w:r>
      <w:r>
        <w:br/>
      </w:r>
      <w:r>
        <w:br/>
        <w:t>Tecnologias utilizadas:</w:t>
      </w:r>
      <w:r>
        <w:br/>
        <w:t>- .NET 9</w:t>
      </w:r>
      <w:r>
        <w:br/>
        <w:t>- Entity Framework Core</w:t>
      </w:r>
      <w:r>
        <w:br/>
        <w:t>- SQLite</w:t>
      </w:r>
      <w:r>
        <w:br/>
        <w:t>- Swagger (Swashbuckle)</w:t>
      </w:r>
    </w:p>
    <w:p w14:paraId="23A8A856" w14:textId="77777777" w:rsidR="00903313" w:rsidRDefault="00000000">
      <w:pPr>
        <w:pStyle w:val="Ttulo2"/>
      </w:pPr>
      <w:r>
        <w:lastRenderedPageBreak/>
        <w:t>3. Endpoints da API</w:t>
      </w:r>
    </w:p>
    <w:p w14:paraId="184EAA56" w14:textId="77777777" w:rsidR="00903313" w:rsidRDefault="00000000">
      <w:r>
        <w:t>A seguir, os endpoints implementados: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3313" w14:paraId="10C2511D" w14:textId="77777777">
        <w:tc>
          <w:tcPr>
            <w:tcW w:w="2880" w:type="dxa"/>
          </w:tcPr>
          <w:p w14:paraId="1CE95679" w14:textId="77777777" w:rsidR="00903313" w:rsidRDefault="00000000">
            <w:r>
              <w:t>Método</w:t>
            </w:r>
          </w:p>
        </w:tc>
        <w:tc>
          <w:tcPr>
            <w:tcW w:w="2880" w:type="dxa"/>
          </w:tcPr>
          <w:p w14:paraId="3EA72065" w14:textId="77777777" w:rsidR="00903313" w:rsidRDefault="00000000">
            <w:r>
              <w:t>Rota</w:t>
            </w:r>
          </w:p>
        </w:tc>
        <w:tc>
          <w:tcPr>
            <w:tcW w:w="2880" w:type="dxa"/>
          </w:tcPr>
          <w:p w14:paraId="2C92A4A0" w14:textId="77777777" w:rsidR="00903313" w:rsidRDefault="00000000">
            <w:r>
              <w:t>Descrição</w:t>
            </w:r>
          </w:p>
        </w:tc>
      </w:tr>
      <w:tr w:rsidR="00903313" w14:paraId="439EF8CE" w14:textId="77777777">
        <w:tc>
          <w:tcPr>
            <w:tcW w:w="2880" w:type="dxa"/>
          </w:tcPr>
          <w:p w14:paraId="09AE87DA" w14:textId="77777777" w:rsidR="00903313" w:rsidRDefault="00000000">
            <w:r>
              <w:t>GET</w:t>
            </w:r>
          </w:p>
        </w:tc>
        <w:tc>
          <w:tcPr>
            <w:tcW w:w="2880" w:type="dxa"/>
          </w:tcPr>
          <w:p w14:paraId="079E6029" w14:textId="77777777" w:rsidR="00903313" w:rsidRDefault="00000000">
            <w:r>
              <w:t>/pacientes</w:t>
            </w:r>
          </w:p>
        </w:tc>
        <w:tc>
          <w:tcPr>
            <w:tcW w:w="2880" w:type="dxa"/>
          </w:tcPr>
          <w:p w14:paraId="61DBAD94" w14:textId="77777777" w:rsidR="00903313" w:rsidRDefault="00000000">
            <w:r>
              <w:t>Retorna todos os pacientes cadastrados</w:t>
            </w:r>
          </w:p>
        </w:tc>
      </w:tr>
      <w:tr w:rsidR="00903313" w14:paraId="0737C681" w14:textId="77777777">
        <w:tc>
          <w:tcPr>
            <w:tcW w:w="2880" w:type="dxa"/>
          </w:tcPr>
          <w:p w14:paraId="44BBE235" w14:textId="77777777" w:rsidR="00903313" w:rsidRDefault="00000000">
            <w:r>
              <w:t>GET</w:t>
            </w:r>
          </w:p>
        </w:tc>
        <w:tc>
          <w:tcPr>
            <w:tcW w:w="2880" w:type="dxa"/>
          </w:tcPr>
          <w:p w14:paraId="76E1F041" w14:textId="77777777" w:rsidR="00903313" w:rsidRDefault="00000000">
            <w:r>
              <w:t>/pacientes/{id}</w:t>
            </w:r>
          </w:p>
        </w:tc>
        <w:tc>
          <w:tcPr>
            <w:tcW w:w="2880" w:type="dxa"/>
          </w:tcPr>
          <w:p w14:paraId="54CAE81F" w14:textId="77777777" w:rsidR="00903313" w:rsidRDefault="00000000">
            <w:r>
              <w:t>Retorna um paciente específico pelo ID</w:t>
            </w:r>
          </w:p>
        </w:tc>
      </w:tr>
      <w:tr w:rsidR="00903313" w14:paraId="2132ACFA" w14:textId="77777777">
        <w:tc>
          <w:tcPr>
            <w:tcW w:w="2880" w:type="dxa"/>
          </w:tcPr>
          <w:p w14:paraId="01C70328" w14:textId="77777777" w:rsidR="00903313" w:rsidRDefault="00000000">
            <w:r>
              <w:t>POST</w:t>
            </w:r>
          </w:p>
        </w:tc>
        <w:tc>
          <w:tcPr>
            <w:tcW w:w="2880" w:type="dxa"/>
          </w:tcPr>
          <w:p w14:paraId="4AD0C32A" w14:textId="77777777" w:rsidR="00903313" w:rsidRDefault="00000000">
            <w:r>
              <w:t>/pacientes</w:t>
            </w:r>
          </w:p>
        </w:tc>
        <w:tc>
          <w:tcPr>
            <w:tcW w:w="2880" w:type="dxa"/>
          </w:tcPr>
          <w:p w14:paraId="45DBED7D" w14:textId="77777777" w:rsidR="00903313" w:rsidRDefault="00000000">
            <w:r>
              <w:t>Adiciona um novo paciente</w:t>
            </w:r>
          </w:p>
        </w:tc>
      </w:tr>
      <w:tr w:rsidR="00903313" w14:paraId="162203AE" w14:textId="77777777">
        <w:tc>
          <w:tcPr>
            <w:tcW w:w="2880" w:type="dxa"/>
          </w:tcPr>
          <w:p w14:paraId="3022C11F" w14:textId="77777777" w:rsidR="00903313" w:rsidRDefault="00000000">
            <w:r>
              <w:t>PUT</w:t>
            </w:r>
          </w:p>
        </w:tc>
        <w:tc>
          <w:tcPr>
            <w:tcW w:w="2880" w:type="dxa"/>
          </w:tcPr>
          <w:p w14:paraId="405794FC" w14:textId="77777777" w:rsidR="00903313" w:rsidRDefault="00000000">
            <w:r>
              <w:t>/pacientes/{id}</w:t>
            </w:r>
          </w:p>
        </w:tc>
        <w:tc>
          <w:tcPr>
            <w:tcW w:w="2880" w:type="dxa"/>
          </w:tcPr>
          <w:p w14:paraId="7AFB4F66" w14:textId="77777777" w:rsidR="00903313" w:rsidRDefault="00000000">
            <w:r>
              <w:t>Atualiza os dados de um paciente existente</w:t>
            </w:r>
          </w:p>
        </w:tc>
      </w:tr>
      <w:tr w:rsidR="00903313" w14:paraId="4E9DB897" w14:textId="77777777">
        <w:tc>
          <w:tcPr>
            <w:tcW w:w="2880" w:type="dxa"/>
          </w:tcPr>
          <w:p w14:paraId="31F3D4FF" w14:textId="77777777" w:rsidR="00903313" w:rsidRDefault="00000000">
            <w:r>
              <w:t>DELETE</w:t>
            </w:r>
          </w:p>
        </w:tc>
        <w:tc>
          <w:tcPr>
            <w:tcW w:w="2880" w:type="dxa"/>
          </w:tcPr>
          <w:p w14:paraId="723F099C" w14:textId="77777777" w:rsidR="00903313" w:rsidRDefault="00000000">
            <w:r>
              <w:t>/pacientes/{id}</w:t>
            </w:r>
          </w:p>
        </w:tc>
        <w:tc>
          <w:tcPr>
            <w:tcW w:w="2880" w:type="dxa"/>
          </w:tcPr>
          <w:p w14:paraId="776090BE" w14:textId="77777777" w:rsidR="00903313" w:rsidRDefault="00000000">
            <w:r>
              <w:t>Remove um paciente do sistema</w:t>
            </w:r>
          </w:p>
        </w:tc>
      </w:tr>
    </w:tbl>
    <w:p w14:paraId="13BF6488" w14:textId="77777777" w:rsidR="00903313" w:rsidRDefault="00000000">
      <w:pPr>
        <w:pStyle w:val="Ttulo2"/>
      </w:pPr>
      <w:r>
        <w:t>4. Organização do Código</w:t>
      </w:r>
    </w:p>
    <w:p w14:paraId="3080698F" w14:textId="77777777" w:rsidR="00903313" w:rsidRDefault="00000000">
      <w:r>
        <w:t>O projeto foi estruturado de forma modular, com separação clara de responsabilidades:</w:t>
      </w:r>
      <w:r>
        <w:br/>
      </w:r>
      <w:r>
        <w:br/>
        <w:t>- Models/Paciente.cs – Define a entidade principal, com atributos clínicos e administrativos.</w:t>
      </w:r>
      <w:r>
        <w:br/>
        <w:t>- Data/AppDbContext.cs – Configuração do banco de dados SQLite via Entity Framework Core.</w:t>
      </w:r>
      <w:r>
        <w:br/>
        <w:t>- Endpoints/GetPacientes.cs – Listagem completa.</w:t>
      </w:r>
      <w:r>
        <w:br/>
        <w:t>- Endpoints/GetPacienteById.cs – Consulta por ID.</w:t>
      </w:r>
      <w:r>
        <w:br/>
        <w:t>- Endpoints/PostPaciente.cs – Cadastro de novos pacientes.</w:t>
      </w:r>
      <w:r>
        <w:br/>
        <w:t>- Endpoints/PutPaciente.cs – Atualização de registros.</w:t>
      </w:r>
      <w:r>
        <w:br/>
        <w:t>- Endpoints/DeletePaciente.cs – Remoção de pacientes.</w:t>
      </w:r>
      <w:r>
        <w:br/>
        <w:t>- Program.cs – Arquivo de inicialização que registra dependências, configura o pipeline, mapeia os endpoints e executa a aplicação.</w:t>
      </w:r>
    </w:p>
    <w:p w14:paraId="495E569C" w14:textId="77777777" w:rsidR="00903313" w:rsidRDefault="00000000">
      <w:pPr>
        <w:pStyle w:val="Ttulo2"/>
      </w:pPr>
      <w:r>
        <w:t>5. Justificativa Técnica</w:t>
      </w:r>
    </w:p>
    <w:p w14:paraId="432D7956" w14:textId="40359DBE" w:rsidR="00903313" w:rsidRDefault="00000000">
      <w:r>
        <w:t>A escolha pela arquitetura Minimal API foi motivada pela busca de simplicidade, alta performance e facilidade de manutenção. O uso do Entity Framework Core com SQLite permite rápida configuração e execução local, ideal para ambientes de desenvolvimento e pequenos sistemas. O Swagger fornece uma interface de testes interativa essencial para validação e inspeção dos endpoints implementados.</w:t>
      </w:r>
      <w:r>
        <w:br/>
      </w:r>
      <w:r>
        <w:br/>
      </w:r>
    </w:p>
    <w:sectPr w:rsidR="009033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223589">
    <w:abstractNumId w:val="8"/>
  </w:num>
  <w:num w:numId="2" w16cid:durableId="1246644986">
    <w:abstractNumId w:val="6"/>
  </w:num>
  <w:num w:numId="3" w16cid:durableId="1078941535">
    <w:abstractNumId w:val="5"/>
  </w:num>
  <w:num w:numId="4" w16cid:durableId="1466122886">
    <w:abstractNumId w:val="4"/>
  </w:num>
  <w:num w:numId="5" w16cid:durableId="1144470602">
    <w:abstractNumId w:val="7"/>
  </w:num>
  <w:num w:numId="6" w16cid:durableId="1560091922">
    <w:abstractNumId w:val="3"/>
  </w:num>
  <w:num w:numId="7" w16cid:durableId="1647541173">
    <w:abstractNumId w:val="2"/>
  </w:num>
  <w:num w:numId="8" w16cid:durableId="711539667">
    <w:abstractNumId w:val="1"/>
  </w:num>
  <w:num w:numId="9" w16cid:durableId="99221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758"/>
    <w:rsid w:val="00034616"/>
    <w:rsid w:val="0006063C"/>
    <w:rsid w:val="0015074B"/>
    <w:rsid w:val="0029639D"/>
    <w:rsid w:val="00326F90"/>
    <w:rsid w:val="003C69F9"/>
    <w:rsid w:val="00903313"/>
    <w:rsid w:val="00AA1D8D"/>
    <w:rsid w:val="00B47730"/>
    <w:rsid w:val="00CB0664"/>
    <w:rsid w:val="00FC693F"/>
    <w:rsid w:val="00F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9A7B5"/>
  <w14:defaultImageDpi w14:val="300"/>
  <w15:docId w15:val="{35406833-3CB2-4A5E-B34C-AF63758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C6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C69F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C69F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69F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DionathanBoing.docx</dc:creator>
  <cp:keywords/>
  <dc:description>generated by python-docx</dc:description>
  <cp:lastModifiedBy>Dionathan Boing</cp:lastModifiedBy>
  <cp:revision>2</cp:revision>
  <dcterms:created xsi:type="dcterms:W3CDTF">2025-05-27T16:40:00Z</dcterms:created>
  <dcterms:modified xsi:type="dcterms:W3CDTF">2025-05-27T16:40:00Z</dcterms:modified>
  <cp:category/>
</cp:coreProperties>
</file>